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A6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4377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CFFEA1D" wp14:editId="40C5234A">
            <wp:extent cx="899160" cy="1021080"/>
            <wp:effectExtent l="0" t="0" r="0" b="762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8A4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B6D084F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7"/>
          <w:szCs w:val="28"/>
          <w:lang w:val="ru-RU"/>
        </w:rPr>
      </w:pPr>
    </w:p>
    <w:p w14:paraId="50E4A965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786" w:right="505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МИНОБРНАУКИ</w:t>
      </w:r>
      <w:r w:rsidRPr="001F736B">
        <w:rPr>
          <w:rFonts w:eastAsia="Times New Roman" w:cs="Times New Roman"/>
          <w:spacing w:val="-5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РОССИИ</w:t>
      </w:r>
    </w:p>
    <w:p w14:paraId="6F437AB4" w14:textId="77777777" w:rsidR="001F736B" w:rsidRPr="001F736B" w:rsidRDefault="001F736B" w:rsidP="001F736B">
      <w:pPr>
        <w:widowControl w:val="0"/>
        <w:suppressAutoHyphens/>
        <w:autoSpaceDN w:val="0"/>
        <w:spacing w:before="160" w:after="0" w:line="360" w:lineRule="auto"/>
        <w:ind w:left="786" w:right="507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высшего образования</w:t>
      </w:r>
    </w:p>
    <w:p w14:paraId="0AC744A1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«МИРЭА – Российский технологический университет»</w:t>
      </w:r>
      <w:r w:rsidRPr="001F736B">
        <w:rPr>
          <w:rFonts w:eastAsia="Times New Roman" w:cs="Times New Roman"/>
          <w:b/>
          <w:bCs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РТУ МИРЭА</w:t>
      </w:r>
    </w:p>
    <w:p w14:paraId="19A08412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Колледж программирования и кибербезопасности</w:t>
      </w:r>
    </w:p>
    <w:p w14:paraId="3DF76721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right="74"/>
        <w:jc w:val="center"/>
        <w:textAlignment w:val="baseline"/>
        <w:rPr>
          <w:rFonts w:eastAsia="Times New Roman" w:cs="Times New Roman"/>
          <w:b/>
          <w:bCs/>
          <w:sz w:val="32"/>
          <w:szCs w:val="32"/>
          <w:lang w:val="ru-RU"/>
        </w:rPr>
      </w:pPr>
      <w:r w:rsidRPr="001F736B">
        <w:rPr>
          <w:rFonts w:eastAsia="Times New Roman" w:cs="Times New Roman"/>
          <w:b/>
          <w:bCs/>
          <w:color w:val="000000"/>
          <w:spacing w:val="-2"/>
          <w:sz w:val="32"/>
          <w:szCs w:val="32"/>
          <w:lang w:val="ru-RU"/>
        </w:rPr>
        <w:t>ОТЧЕТ</w:t>
      </w:r>
    </w:p>
    <w:p w14:paraId="573C267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399D90E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CCBF129" w14:textId="467572CF" w:rsidR="001F736B" w:rsidRPr="00175CED" w:rsidRDefault="001F736B" w:rsidP="001F736B">
      <w:pPr>
        <w:widowControl w:val="0"/>
        <w:suppressAutoHyphens/>
        <w:autoSpaceDN w:val="0"/>
        <w:spacing w:before="213" w:after="120" w:line="240" w:lineRule="auto"/>
        <w:ind w:left="786" w:right="43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По практическое работе №</w:t>
      </w:r>
      <w:r w:rsidR="00175CED" w:rsidRPr="00175CED">
        <w:rPr>
          <w:rFonts w:eastAsia="Times New Roman" w:cs="Times New Roman"/>
          <w:b/>
          <w:bCs/>
          <w:sz w:val="28"/>
          <w:szCs w:val="28"/>
          <w:lang w:val="ru-RU"/>
        </w:rPr>
        <w:t>3</w:t>
      </w:r>
    </w:p>
    <w:p w14:paraId="1214F77D" w14:textId="623BA106" w:rsidR="001F736B" w:rsidRPr="001F736B" w:rsidRDefault="001F736B" w:rsidP="00EE5A07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Тема:</w:t>
      </w:r>
      <w:r w:rsidRPr="001F736B">
        <w:rPr>
          <w:rFonts w:eastAsia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="00175CED" w:rsidRPr="00175CED">
        <w:rPr>
          <w:rFonts w:eastAsia="Times New Roman" w:cs="Times New Roman"/>
          <w:b/>
          <w:bCs/>
          <w:sz w:val="28"/>
          <w:szCs w:val="28"/>
          <w:lang w:val="ru-RU"/>
        </w:rPr>
        <w:t>Динамическое выделение памяти</w:t>
      </w:r>
    </w:p>
    <w:p w14:paraId="49672D68" w14:textId="7FAE9D0C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sz w:val="28"/>
          <w:lang w:val="ru-RU"/>
        </w:rPr>
      </w:pPr>
      <w:r w:rsidRPr="001F736B">
        <w:rPr>
          <w:rFonts w:eastAsia="Times New Roman" w:cs="Times New Roman"/>
          <w:sz w:val="28"/>
          <w:lang w:val="ru-RU"/>
        </w:rPr>
        <w:t xml:space="preserve">по </w:t>
      </w:r>
      <w:r w:rsidR="00EE5A07" w:rsidRPr="00EE5A07">
        <w:rPr>
          <w:rFonts w:eastAsia="Times New Roman" w:cs="Times New Roman"/>
          <w:sz w:val="28"/>
          <w:lang w:val="ru-RU"/>
        </w:rPr>
        <w:t>МДК.01.04 Системное программирование</w:t>
      </w:r>
    </w:p>
    <w:p w14:paraId="1645D510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Специальность</w:t>
      </w:r>
    </w:p>
    <w:p w14:paraId="100B77F8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09.02.07 Информационные системы и программирование</w:t>
      </w:r>
    </w:p>
    <w:p w14:paraId="23061E91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3CCF605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7AB0B8C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68ACD6A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49B4696A" w14:textId="77777777" w:rsidR="001F736B" w:rsidRPr="001F736B" w:rsidRDefault="001F736B" w:rsidP="001F736B">
      <w:pPr>
        <w:widowControl w:val="0"/>
        <w:suppressAutoHyphens/>
        <w:autoSpaceDN w:val="0"/>
        <w:spacing w:before="10" w:after="0" w:line="240" w:lineRule="auto"/>
        <w:textAlignment w:val="baseline"/>
        <w:rPr>
          <w:rFonts w:eastAsia="Times New Roman" w:cs="Times New Roman"/>
          <w:b/>
          <w:sz w:val="29"/>
          <w:szCs w:val="28"/>
          <w:lang w:val="ru-RU"/>
        </w:rPr>
      </w:pPr>
    </w:p>
    <w:p w14:paraId="293CD4B0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Выполнил</w:t>
      </w:r>
      <w:r w:rsidRPr="001F736B">
        <w:rPr>
          <w:rFonts w:eastAsia="Times New Roman" w:cs="Times New Roman"/>
          <w:spacing w:val="-4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студент</w:t>
      </w:r>
      <w:r w:rsidRPr="001F736B">
        <w:rPr>
          <w:rFonts w:eastAsia="Times New Roman" w:cs="Times New Roman"/>
          <w:spacing w:val="-3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 xml:space="preserve">группы  </w:t>
      </w:r>
    </w:p>
    <w:p w14:paraId="1DB81ADD" w14:textId="12EFF8D2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ЩПКО-04-23 </w:t>
      </w:r>
      <w:r w:rsidR="00F16C2C">
        <w:rPr>
          <w:rFonts w:eastAsia="Times New Roman" w:cs="Times New Roman"/>
          <w:sz w:val="28"/>
          <w:szCs w:val="28"/>
          <w:lang w:val="ru-RU"/>
        </w:rPr>
        <w:t>Бухтияров Н.А.</w:t>
      </w:r>
    </w:p>
    <w:p w14:paraId="3AEB493B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F653811" w14:textId="77777777" w:rsidR="001F736B" w:rsidRPr="001F736B" w:rsidRDefault="001F736B" w:rsidP="001F736B">
      <w:pPr>
        <w:widowControl w:val="0"/>
        <w:suppressAutoHyphens/>
        <w:autoSpaceDN w:val="0"/>
        <w:spacing w:before="2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</w:p>
    <w:p w14:paraId="1924EA00" w14:textId="4BD8516A" w:rsidR="001F736B" w:rsidRPr="001F736B" w:rsidRDefault="00882D62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 п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t>реподаватель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br/>
      </w:r>
      <w:r w:rsidR="007B3B6A">
        <w:rPr>
          <w:rFonts w:eastAsia="Times New Roman" w:cs="Times New Roman"/>
          <w:sz w:val="28"/>
          <w:szCs w:val="28"/>
          <w:lang w:val="ru-RU"/>
        </w:rPr>
        <w:t>Иванова Д.А.</w:t>
      </w:r>
    </w:p>
    <w:p w14:paraId="3831C55D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86D3F93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22CCC7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BAD81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5A5FE786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2C41F71E" w14:textId="77777777" w:rsidR="001F736B" w:rsidRPr="001F736B" w:rsidRDefault="001F736B" w:rsidP="001F736B">
      <w:pPr>
        <w:widowControl w:val="0"/>
        <w:suppressAutoHyphens/>
        <w:autoSpaceDN w:val="0"/>
        <w:spacing w:before="231" w:after="0" w:line="360" w:lineRule="auto"/>
        <w:ind w:left="3686" w:right="3901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Москва 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2025</w:t>
      </w:r>
    </w:p>
    <w:p w14:paraId="79B201E7" w14:textId="77777777" w:rsidR="001F736B" w:rsidRPr="001F736B" w:rsidRDefault="001F736B" w:rsidP="001F736B">
      <w:pPr>
        <w:spacing w:after="0" w:line="360" w:lineRule="auto"/>
        <w:rPr>
          <w:rFonts w:eastAsia="Times New Roman" w:cs="Times New Roman"/>
          <w:sz w:val="28"/>
          <w:szCs w:val="28"/>
          <w:lang w:val="ru-RU"/>
        </w:rPr>
        <w:sectPr w:rsidR="001F736B" w:rsidRPr="001F736B">
          <w:pgSz w:w="11906" w:h="16838"/>
          <w:pgMar w:top="1200" w:right="445" w:bottom="280" w:left="1181" w:header="720" w:footer="720" w:gutter="0"/>
          <w:cols w:space="720"/>
        </w:sectPr>
      </w:pPr>
    </w:p>
    <w:p w14:paraId="12377570" w14:textId="778D7C59" w:rsidR="00175CED" w:rsidRPr="00175CED" w:rsidRDefault="001F736B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F736B">
        <w:rPr>
          <w:rFonts w:eastAsia="SimSun" w:cs="Times New Roman"/>
          <w:sz w:val="28"/>
          <w:szCs w:val="24"/>
          <w:lang w:val="ru-RU" w:eastAsia="zh-CN" w:bidi="hi-IN"/>
        </w:rPr>
        <w:lastRenderedPageBreak/>
        <w:t>Цель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работы</w:t>
      </w:r>
      <w:r w:rsidRPr="001F736B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о</w:t>
      </w:r>
      <w:r w:rsidR="00175CED" w:rsidRPr="00175CED">
        <w:rPr>
          <w:rFonts w:eastAsia="SimSun" w:cs="Times New Roman"/>
          <w:sz w:val="28"/>
          <w:szCs w:val="24"/>
          <w:lang w:val="ru-RU" w:eastAsia="zh-CN" w:bidi="hi-IN"/>
        </w:rPr>
        <w:t>своить принципы построения структур с динамическим</w:t>
      </w:r>
    </w:p>
    <w:p w14:paraId="145CE5C4" w14:textId="74A0FCDC" w:rsidR="001F736B" w:rsidRDefault="00175CED" w:rsidP="00175CED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75CED">
        <w:rPr>
          <w:rFonts w:eastAsia="SimSun" w:cs="Times New Roman"/>
          <w:sz w:val="28"/>
          <w:szCs w:val="24"/>
          <w:lang w:val="ru-RU" w:eastAsia="zh-CN" w:bidi="hi-IN"/>
        </w:rPr>
        <w:t>выделением памяти</w:t>
      </w:r>
      <w:r w:rsidR="00EE5A07" w:rsidRPr="00EE5A07">
        <w:rPr>
          <w:rFonts w:eastAsia="SimSun" w:cs="Times New Roman"/>
          <w:sz w:val="28"/>
          <w:szCs w:val="24"/>
          <w:lang w:val="ru-RU" w:eastAsia="zh-CN" w:bidi="hi-IN"/>
        </w:rPr>
        <w:t>.</w:t>
      </w:r>
      <w:r w:rsidR="00423365">
        <w:rPr>
          <w:rFonts w:eastAsia="SimSun" w:cs="Times New Roman"/>
          <w:sz w:val="28"/>
          <w:szCs w:val="24"/>
          <w:lang w:val="ru-RU" w:eastAsia="zh-CN" w:bidi="hi-IN"/>
        </w:rPr>
        <w:tab/>
      </w:r>
    </w:p>
    <w:p w14:paraId="6F6C4179" w14:textId="660D0D47" w:rsidR="001F736B" w:rsidRDefault="001F736B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Ход работы</w:t>
      </w:r>
      <w:r w:rsidRPr="005F5C96">
        <w:rPr>
          <w:rFonts w:eastAsia="SimSun" w:cs="Times New Roman"/>
          <w:sz w:val="28"/>
          <w:szCs w:val="24"/>
          <w:lang w:val="ru-RU" w:eastAsia="zh-CN" w:bidi="hi-IN"/>
        </w:rPr>
        <w:t>:</w:t>
      </w:r>
      <w:r w:rsidR="00EE5A07">
        <w:rPr>
          <w:rFonts w:eastAsia="SimSun" w:cs="Times New Roman"/>
          <w:sz w:val="28"/>
          <w:szCs w:val="24"/>
          <w:lang w:val="ru-RU" w:eastAsia="zh-CN" w:bidi="hi-IN"/>
        </w:rPr>
        <w:t xml:space="preserve"> </w:t>
      </w:r>
    </w:p>
    <w:p w14:paraId="315A9AB6" w14:textId="1A7221B8" w:rsidR="00902FA3" w:rsidRPr="00175CED" w:rsidRDefault="00EE5A07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Все задания были выполнены и загружены в репозиторий </w:t>
      </w:r>
      <w:r>
        <w:rPr>
          <w:rFonts w:eastAsia="SimSun" w:cs="Times New Roman"/>
          <w:sz w:val="28"/>
          <w:szCs w:val="24"/>
          <w:lang w:eastAsia="zh-CN" w:bidi="hi-IN"/>
        </w:rPr>
        <w:t>Github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по ссылке</w:t>
      </w:r>
      <w:r w:rsidRPr="00EE5A07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hyperlink r:id="rId7" w:history="1">
        <w:r w:rsidR="00902FA3" w:rsidRPr="00146C4E">
          <w:rPr>
            <w:rStyle w:val="aff8"/>
            <w:rFonts w:eastAsia="SimSun" w:cs="Times New Roman"/>
            <w:sz w:val="28"/>
            <w:szCs w:val="24"/>
            <w:lang w:val="ru-RU" w:eastAsia="zh-CN" w:bidi="hi-IN"/>
          </w:rPr>
          <w:t>https://github.com/Jlozorik/StudyOnly/tree/master/pr2</w:t>
        </w:r>
      </w:hyperlink>
    </w:p>
    <w:p w14:paraId="6B600B75" w14:textId="31DCC1BE" w:rsidR="00902FA3" w:rsidRPr="00175CED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1</w:t>
      </w:r>
    </w:p>
    <w:p w14:paraId="0FAA9891" w14:textId="472280F9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45BF83EF" w14:textId="64A3ADC3" w:rsidR="00902FA3" w:rsidRDefault="000D09D9" w:rsidP="00C43048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 w:rsidRPr="000D09D9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4BF9EB5B" wp14:editId="5A114C29">
            <wp:extent cx="5749637" cy="677532"/>
            <wp:effectExtent l="0" t="0" r="3810" b="8890"/>
            <wp:docPr id="83833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319" cy="6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78E7" w14:textId="1F1F6082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 w:rsidR="00175CED">
        <w:rPr>
          <w:rFonts w:eastAsia="SimSun" w:cs="Times New Roman"/>
          <w:sz w:val="28"/>
          <w:szCs w:val="24"/>
          <w:lang w:val="ru-RU" w:eastAsia="zh-CN" w:bidi="hi-IN"/>
        </w:rPr>
        <w:t>4</w:t>
      </w:r>
    </w:p>
    <w:p w14:paraId="61941489" w14:textId="6A8C77C8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5F60DE2B" w14:textId="476BF837" w:rsidR="00B67BF7" w:rsidRDefault="00C43048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C43048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141E2362" wp14:editId="6340326D">
            <wp:extent cx="4753638" cy="1362265"/>
            <wp:effectExtent l="0" t="0" r="8890" b="9525"/>
            <wp:docPr id="11856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80A9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3A9BD944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74CB7A7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0294E5A4" w14:textId="2D972088" w:rsidR="007F1E13" w:rsidRPr="007F1E13" w:rsidRDefault="007F1E13" w:rsidP="007F1E1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</w:p>
    <w:sectPr w:rsidR="007F1E13" w:rsidRPr="007F1E13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1A2FE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CF85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07DEB"/>
    <w:multiLevelType w:val="hybridMultilevel"/>
    <w:tmpl w:val="D3BE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755117"/>
    <w:multiLevelType w:val="hybridMultilevel"/>
    <w:tmpl w:val="3B6C2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EB79EB"/>
    <w:multiLevelType w:val="hybridMultilevel"/>
    <w:tmpl w:val="0A4C5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004BA5"/>
    <w:multiLevelType w:val="hybridMultilevel"/>
    <w:tmpl w:val="8D6AB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717BAA"/>
    <w:multiLevelType w:val="hybridMultilevel"/>
    <w:tmpl w:val="EC4A97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337811"/>
    <w:multiLevelType w:val="hybridMultilevel"/>
    <w:tmpl w:val="FE8CD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823BF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1621640"/>
    <w:multiLevelType w:val="hybridMultilevel"/>
    <w:tmpl w:val="7C0A0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70D21"/>
    <w:multiLevelType w:val="hybridMultilevel"/>
    <w:tmpl w:val="DE8E9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7401A9"/>
    <w:multiLevelType w:val="hybridMultilevel"/>
    <w:tmpl w:val="B8F4F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762010"/>
    <w:multiLevelType w:val="hybridMultilevel"/>
    <w:tmpl w:val="8FF2C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64AD8"/>
    <w:multiLevelType w:val="hybridMultilevel"/>
    <w:tmpl w:val="21066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35619"/>
    <w:multiLevelType w:val="hybridMultilevel"/>
    <w:tmpl w:val="AE882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61371F"/>
    <w:multiLevelType w:val="hybridMultilevel"/>
    <w:tmpl w:val="DCA06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74F1A"/>
    <w:multiLevelType w:val="hybridMultilevel"/>
    <w:tmpl w:val="DF4AB0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67421FD1"/>
    <w:multiLevelType w:val="hybridMultilevel"/>
    <w:tmpl w:val="874A9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E2631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70640E7B"/>
    <w:multiLevelType w:val="hybridMultilevel"/>
    <w:tmpl w:val="4F5E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4E3837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7B776599"/>
    <w:multiLevelType w:val="hybridMultilevel"/>
    <w:tmpl w:val="B318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675A7"/>
    <w:multiLevelType w:val="hybridMultilevel"/>
    <w:tmpl w:val="BD2C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4857058">
    <w:abstractNumId w:val="8"/>
  </w:num>
  <w:num w:numId="2" w16cid:durableId="455412159">
    <w:abstractNumId w:val="6"/>
  </w:num>
  <w:num w:numId="3" w16cid:durableId="678233469">
    <w:abstractNumId w:val="5"/>
  </w:num>
  <w:num w:numId="4" w16cid:durableId="1692996544">
    <w:abstractNumId w:val="4"/>
  </w:num>
  <w:num w:numId="5" w16cid:durableId="169680194">
    <w:abstractNumId w:val="7"/>
  </w:num>
  <w:num w:numId="6" w16cid:durableId="1340473703">
    <w:abstractNumId w:val="3"/>
  </w:num>
  <w:num w:numId="7" w16cid:durableId="73211310">
    <w:abstractNumId w:val="2"/>
  </w:num>
  <w:num w:numId="8" w16cid:durableId="1117605083">
    <w:abstractNumId w:val="1"/>
  </w:num>
  <w:num w:numId="9" w16cid:durableId="1089235109">
    <w:abstractNumId w:val="0"/>
  </w:num>
  <w:num w:numId="10" w16cid:durableId="1636988592">
    <w:abstractNumId w:val="26"/>
  </w:num>
  <w:num w:numId="11" w16cid:durableId="1346127300">
    <w:abstractNumId w:val="29"/>
  </w:num>
  <w:num w:numId="12" w16cid:durableId="420685861">
    <w:abstractNumId w:val="18"/>
  </w:num>
  <w:num w:numId="13" w16cid:durableId="1496066657">
    <w:abstractNumId w:val="15"/>
  </w:num>
  <w:num w:numId="14" w16cid:durableId="246886091">
    <w:abstractNumId w:val="25"/>
  </w:num>
  <w:num w:numId="15" w16cid:durableId="1231888576">
    <w:abstractNumId w:val="9"/>
  </w:num>
  <w:num w:numId="16" w16cid:durableId="18823446">
    <w:abstractNumId w:val="13"/>
  </w:num>
  <w:num w:numId="17" w16cid:durableId="1244753555">
    <w:abstractNumId w:val="27"/>
  </w:num>
  <w:num w:numId="18" w16cid:durableId="1604067742">
    <w:abstractNumId w:val="10"/>
  </w:num>
  <w:num w:numId="19" w16cid:durableId="419721937">
    <w:abstractNumId w:val="23"/>
  </w:num>
  <w:num w:numId="20" w16cid:durableId="945113442">
    <w:abstractNumId w:val="14"/>
  </w:num>
  <w:num w:numId="21" w16cid:durableId="643122721">
    <w:abstractNumId w:val="20"/>
  </w:num>
  <w:num w:numId="22" w16cid:durableId="1384789094">
    <w:abstractNumId w:val="21"/>
  </w:num>
  <w:num w:numId="23" w16cid:durableId="1724015651">
    <w:abstractNumId w:val="11"/>
  </w:num>
  <w:num w:numId="24" w16cid:durableId="1610626745">
    <w:abstractNumId w:val="16"/>
  </w:num>
  <w:num w:numId="25" w16cid:durableId="1897667222">
    <w:abstractNumId w:val="24"/>
  </w:num>
  <w:num w:numId="26" w16cid:durableId="326397861">
    <w:abstractNumId w:val="22"/>
  </w:num>
  <w:num w:numId="27" w16cid:durableId="1813714379">
    <w:abstractNumId w:val="12"/>
  </w:num>
  <w:num w:numId="28" w16cid:durableId="298193183">
    <w:abstractNumId w:val="28"/>
  </w:num>
  <w:num w:numId="29" w16cid:durableId="1177158402">
    <w:abstractNumId w:val="19"/>
  </w:num>
  <w:num w:numId="30" w16cid:durableId="993409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12D"/>
    <w:rsid w:val="000D09D9"/>
    <w:rsid w:val="00125941"/>
    <w:rsid w:val="0015074B"/>
    <w:rsid w:val="00175CED"/>
    <w:rsid w:val="00177F87"/>
    <w:rsid w:val="001C47CF"/>
    <w:rsid w:val="001E181A"/>
    <w:rsid w:val="001F736B"/>
    <w:rsid w:val="00213947"/>
    <w:rsid w:val="00245731"/>
    <w:rsid w:val="00266977"/>
    <w:rsid w:val="00294D97"/>
    <w:rsid w:val="0029639D"/>
    <w:rsid w:val="00326F90"/>
    <w:rsid w:val="0034195C"/>
    <w:rsid w:val="00367A9C"/>
    <w:rsid w:val="003901AB"/>
    <w:rsid w:val="003B151E"/>
    <w:rsid w:val="00423365"/>
    <w:rsid w:val="00471CA9"/>
    <w:rsid w:val="004E15CD"/>
    <w:rsid w:val="004F7F6A"/>
    <w:rsid w:val="0053371B"/>
    <w:rsid w:val="005D6CB0"/>
    <w:rsid w:val="005F5C96"/>
    <w:rsid w:val="0061709A"/>
    <w:rsid w:val="007B3B6A"/>
    <w:rsid w:val="007E0777"/>
    <w:rsid w:val="007F1E13"/>
    <w:rsid w:val="00831289"/>
    <w:rsid w:val="00882D62"/>
    <w:rsid w:val="00902FA3"/>
    <w:rsid w:val="00A02E89"/>
    <w:rsid w:val="00AA1D8D"/>
    <w:rsid w:val="00B47730"/>
    <w:rsid w:val="00B67BF7"/>
    <w:rsid w:val="00BA231A"/>
    <w:rsid w:val="00BB6A43"/>
    <w:rsid w:val="00BF5404"/>
    <w:rsid w:val="00C43048"/>
    <w:rsid w:val="00CB0664"/>
    <w:rsid w:val="00CF4D98"/>
    <w:rsid w:val="00D1092A"/>
    <w:rsid w:val="00D34D41"/>
    <w:rsid w:val="00DC1116"/>
    <w:rsid w:val="00DF0AF7"/>
    <w:rsid w:val="00E145F9"/>
    <w:rsid w:val="00E768AA"/>
    <w:rsid w:val="00EB4AFC"/>
    <w:rsid w:val="00EE5A07"/>
    <w:rsid w:val="00F16C2C"/>
    <w:rsid w:val="00F95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1E6593"/>
  <w14:defaultImageDpi w14:val="300"/>
  <w15:docId w15:val="{D0868AC4-9A7B-4247-B6DA-66310D91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E5A07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E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lozorik/StudyOnly/tree/master/p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Violett</cp:lastModifiedBy>
  <cp:revision>5</cp:revision>
  <cp:lastPrinted>2025-09-07T21:06:00Z</cp:lastPrinted>
  <dcterms:created xsi:type="dcterms:W3CDTF">2025-09-16T08:20:00Z</dcterms:created>
  <dcterms:modified xsi:type="dcterms:W3CDTF">2025-09-26T10:21:00Z</dcterms:modified>
  <cp:category/>
</cp:coreProperties>
</file>