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8A6F8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ind w:left="4377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3CFFEA1D" wp14:editId="40C5234A">
            <wp:extent cx="899160" cy="1021080"/>
            <wp:effectExtent l="0" t="0" r="0" b="762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68A4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6B6D084F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7"/>
          <w:szCs w:val="28"/>
          <w:lang w:val="ru-RU"/>
        </w:rPr>
      </w:pPr>
    </w:p>
    <w:p w14:paraId="50E4A965" w14:textId="77777777" w:rsidR="001F736B" w:rsidRPr="001F736B" w:rsidRDefault="001F736B" w:rsidP="001F736B">
      <w:pPr>
        <w:widowControl w:val="0"/>
        <w:suppressAutoHyphens/>
        <w:autoSpaceDN w:val="0"/>
        <w:spacing w:before="89" w:after="0" w:line="240" w:lineRule="auto"/>
        <w:ind w:left="786" w:right="505"/>
        <w:jc w:val="center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>МИНОБРНАУКИ</w:t>
      </w:r>
      <w:r w:rsidRPr="001F736B">
        <w:rPr>
          <w:rFonts w:eastAsia="Times New Roman" w:cs="Times New Roman"/>
          <w:spacing w:val="-5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>РОССИИ</w:t>
      </w:r>
    </w:p>
    <w:p w14:paraId="6F437AB4" w14:textId="77777777" w:rsidR="001F736B" w:rsidRPr="001F736B" w:rsidRDefault="001F736B" w:rsidP="001F736B">
      <w:pPr>
        <w:widowControl w:val="0"/>
        <w:suppressAutoHyphens/>
        <w:autoSpaceDN w:val="0"/>
        <w:spacing w:before="160" w:after="0" w:line="360" w:lineRule="auto"/>
        <w:ind w:left="786" w:right="507"/>
        <w:jc w:val="center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  <w:r w:rsidRPr="001F736B">
        <w:rPr>
          <w:rFonts w:eastAsia="Times New Roman" w:cs="Times New Roman"/>
          <w:spacing w:val="-67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>высшего образования</w:t>
      </w:r>
    </w:p>
    <w:p w14:paraId="0AC744A1" w14:textId="77777777" w:rsidR="001F736B" w:rsidRPr="001F736B" w:rsidRDefault="001F736B" w:rsidP="001F736B">
      <w:pPr>
        <w:widowControl w:val="0"/>
        <w:suppressAutoHyphens/>
        <w:autoSpaceDN w:val="0"/>
        <w:spacing w:before="6" w:after="120" w:line="360" w:lineRule="auto"/>
        <w:ind w:left="1586" w:right="1303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«МИРЭА – Российский технологический университет»</w:t>
      </w:r>
      <w:r w:rsidRPr="001F736B">
        <w:rPr>
          <w:rFonts w:eastAsia="Times New Roman" w:cs="Times New Roman"/>
          <w:b/>
          <w:bCs/>
          <w:spacing w:val="-67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РТУ МИРЭА</w:t>
      </w:r>
    </w:p>
    <w:p w14:paraId="19A08412" w14:textId="77777777" w:rsidR="001F736B" w:rsidRPr="001F736B" w:rsidRDefault="001F736B" w:rsidP="001F736B">
      <w:pPr>
        <w:widowControl w:val="0"/>
        <w:suppressAutoHyphens/>
        <w:autoSpaceDN w:val="0"/>
        <w:spacing w:before="6" w:after="120" w:line="360" w:lineRule="auto"/>
        <w:ind w:left="1586" w:right="1303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Колледж программирования и кибербезопасности</w:t>
      </w:r>
    </w:p>
    <w:p w14:paraId="3DF76721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ind w:right="74"/>
        <w:jc w:val="center"/>
        <w:textAlignment w:val="baseline"/>
        <w:rPr>
          <w:rFonts w:eastAsia="Times New Roman" w:cs="Times New Roman"/>
          <w:b/>
          <w:bCs/>
          <w:sz w:val="32"/>
          <w:szCs w:val="32"/>
          <w:lang w:val="ru-RU"/>
        </w:rPr>
      </w:pPr>
      <w:r w:rsidRPr="001F736B">
        <w:rPr>
          <w:rFonts w:eastAsia="Times New Roman" w:cs="Times New Roman"/>
          <w:b/>
          <w:bCs/>
          <w:color w:val="000000"/>
          <w:spacing w:val="-2"/>
          <w:sz w:val="32"/>
          <w:szCs w:val="32"/>
          <w:lang w:val="ru-RU"/>
        </w:rPr>
        <w:t>ОТЧЕТ</w:t>
      </w:r>
    </w:p>
    <w:p w14:paraId="573C267E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399D90E2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6CCBF129" w14:textId="37ACF770" w:rsidR="001F736B" w:rsidRPr="00902FA3" w:rsidRDefault="001F736B" w:rsidP="001F736B">
      <w:pPr>
        <w:widowControl w:val="0"/>
        <w:suppressAutoHyphens/>
        <w:autoSpaceDN w:val="0"/>
        <w:spacing w:before="213" w:after="120" w:line="240" w:lineRule="auto"/>
        <w:ind w:left="786" w:right="43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По практическое работе №</w:t>
      </w:r>
      <w:r w:rsidR="00882D62" w:rsidRPr="00902FA3">
        <w:rPr>
          <w:rFonts w:eastAsia="Times New Roman" w:cs="Times New Roman"/>
          <w:b/>
          <w:bCs/>
          <w:sz w:val="28"/>
          <w:szCs w:val="28"/>
          <w:lang w:val="ru-RU"/>
        </w:rPr>
        <w:t>2</w:t>
      </w:r>
    </w:p>
    <w:p w14:paraId="1214F77D" w14:textId="3562BDB1" w:rsidR="001F736B" w:rsidRPr="001F736B" w:rsidRDefault="001F736B" w:rsidP="00EE5A07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Тема:</w:t>
      </w:r>
      <w:r w:rsidRPr="001F736B">
        <w:rPr>
          <w:rFonts w:eastAsia="Times New Roman" w:cs="Times New Roman"/>
          <w:b/>
          <w:bCs/>
          <w:spacing w:val="-3"/>
          <w:sz w:val="28"/>
          <w:szCs w:val="28"/>
          <w:lang w:val="ru-RU"/>
        </w:rPr>
        <w:t xml:space="preserve"> </w:t>
      </w:r>
      <w:r w:rsidR="00882D62">
        <w:rPr>
          <w:rFonts w:eastAsia="Times New Roman" w:cs="Times New Roman"/>
          <w:b/>
          <w:bCs/>
          <w:sz w:val="28"/>
          <w:szCs w:val="28"/>
          <w:lang w:val="ru-RU"/>
        </w:rPr>
        <w:t>Решение задач на работу с файлами</w:t>
      </w:r>
      <w:r w:rsidR="00EE5A07">
        <w:rPr>
          <w:rFonts w:eastAsia="Times New Roman" w:cs="Times New Roman"/>
          <w:b/>
          <w:bCs/>
          <w:sz w:val="28"/>
          <w:szCs w:val="28"/>
          <w:lang w:val="ru-RU"/>
        </w:rPr>
        <w:t xml:space="preserve"> Си</w:t>
      </w:r>
    </w:p>
    <w:p w14:paraId="49672D68" w14:textId="7FAE9D0C" w:rsidR="001F736B" w:rsidRPr="001F736B" w:rsidRDefault="001F736B" w:rsidP="001F736B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sz w:val="28"/>
          <w:lang w:val="ru-RU"/>
        </w:rPr>
      </w:pPr>
      <w:r w:rsidRPr="001F736B">
        <w:rPr>
          <w:rFonts w:eastAsia="Times New Roman" w:cs="Times New Roman"/>
          <w:sz w:val="28"/>
          <w:lang w:val="ru-RU"/>
        </w:rPr>
        <w:t xml:space="preserve">по </w:t>
      </w:r>
      <w:r w:rsidR="00EE5A07" w:rsidRPr="00EE5A07">
        <w:rPr>
          <w:rFonts w:eastAsia="Times New Roman" w:cs="Times New Roman"/>
          <w:sz w:val="28"/>
          <w:lang w:val="ru-RU"/>
        </w:rPr>
        <w:t>МДК.01.04 Системное программирование</w:t>
      </w:r>
    </w:p>
    <w:p w14:paraId="1645D510" w14:textId="77777777" w:rsidR="001F736B" w:rsidRPr="001F736B" w:rsidRDefault="001F736B" w:rsidP="001F736B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Специальность</w:t>
      </w:r>
    </w:p>
    <w:p w14:paraId="100B77F8" w14:textId="77777777" w:rsidR="001F736B" w:rsidRPr="001F736B" w:rsidRDefault="001F736B" w:rsidP="001F736B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1F736B">
        <w:rPr>
          <w:rFonts w:eastAsia="Times New Roman" w:cs="Times New Roman"/>
          <w:b/>
          <w:bCs/>
          <w:sz w:val="28"/>
          <w:szCs w:val="28"/>
          <w:lang w:val="ru-RU"/>
        </w:rPr>
        <w:t>09.02.07 Информационные системы и программирование</w:t>
      </w:r>
    </w:p>
    <w:p w14:paraId="23061E91" w14:textId="77777777" w:rsidR="001F736B" w:rsidRPr="001F736B" w:rsidRDefault="001F736B" w:rsidP="001F736B">
      <w:pPr>
        <w:widowControl w:val="0"/>
        <w:suppressAutoHyphens/>
        <w:autoSpaceDN w:val="0"/>
        <w:spacing w:before="166" w:after="120" w:line="240" w:lineRule="auto"/>
        <w:ind w:left="784" w:right="507"/>
        <w:jc w:val="center"/>
        <w:textAlignment w:val="baseline"/>
        <w:outlineLvl w:val="0"/>
        <w:rPr>
          <w:rFonts w:eastAsia="Times New Roman" w:cs="Times New Roman"/>
          <w:b/>
          <w:bCs/>
          <w:sz w:val="28"/>
          <w:szCs w:val="28"/>
          <w:lang w:val="ru-RU"/>
        </w:rPr>
      </w:pPr>
    </w:p>
    <w:p w14:paraId="3CCF605E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b/>
          <w:sz w:val="20"/>
          <w:szCs w:val="28"/>
          <w:lang w:val="ru-RU"/>
        </w:rPr>
      </w:pPr>
    </w:p>
    <w:p w14:paraId="7AB0B8C2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b/>
          <w:sz w:val="20"/>
          <w:szCs w:val="28"/>
          <w:lang w:val="ru-RU"/>
        </w:rPr>
      </w:pPr>
    </w:p>
    <w:p w14:paraId="68ACD6AC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b/>
          <w:sz w:val="20"/>
          <w:szCs w:val="28"/>
          <w:lang w:val="ru-RU"/>
        </w:rPr>
      </w:pPr>
    </w:p>
    <w:p w14:paraId="49B4696A" w14:textId="77777777" w:rsidR="001F736B" w:rsidRPr="001F736B" w:rsidRDefault="001F736B" w:rsidP="001F736B">
      <w:pPr>
        <w:widowControl w:val="0"/>
        <w:suppressAutoHyphens/>
        <w:autoSpaceDN w:val="0"/>
        <w:spacing w:before="10" w:after="0" w:line="240" w:lineRule="auto"/>
        <w:textAlignment w:val="baseline"/>
        <w:rPr>
          <w:rFonts w:eastAsia="Times New Roman" w:cs="Times New Roman"/>
          <w:b/>
          <w:sz w:val="29"/>
          <w:szCs w:val="28"/>
          <w:lang w:val="ru-RU"/>
        </w:rPr>
      </w:pPr>
    </w:p>
    <w:p w14:paraId="293CD4B0" w14:textId="77777777" w:rsidR="001F736B" w:rsidRPr="001F736B" w:rsidRDefault="001F736B" w:rsidP="001F736B">
      <w:pPr>
        <w:widowControl w:val="0"/>
        <w:suppressAutoHyphens/>
        <w:autoSpaceDN w:val="0"/>
        <w:spacing w:before="89" w:after="0" w:line="240" w:lineRule="auto"/>
        <w:ind w:left="5669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>Выполнил</w:t>
      </w:r>
      <w:r w:rsidRPr="001F736B">
        <w:rPr>
          <w:rFonts w:eastAsia="Times New Roman" w:cs="Times New Roman"/>
          <w:spacing w:val="-4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>студент</w:t>
      </w:r>
      <w:r w:rsidRPr="001F736B">
        <w:rPr>
          <w:rFonts w:eastAsia="Times New Roman" w:cs="Times New Roman"/>
          <w:spacing w:val="-3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 xml:space="preserve">группы  </w:t>
      </w:r>
    </w:p>
    <w:p w14:paraId="1DB81ADD" w14:textId="12EFF8D2" w:rsidR="001F736B" w:rsidRPr="001F736B" w:rsidRDefault="001F736B" w:rsidP="001F736B">
      <w:pPr>
        <w:widowControl w:val="0"/>
        <w:suppressAutoHyphens/>
        <w:autoSpaceDN w:val="0"/>
        <w:spacing w:before="89" w:after="0" w:line="240" w:lineRule="auto"/>
        <w:ind w:left="5669"/>
        <w:textAlignment w:val="baseline"/>
        <w:rPr>
          <w:rFonts w:eastAsia="Times New Roman" w:cs="Times New Roman"/>
          <w:sz w:val="28"/>
          <w:szCs w:val="28"/>
          <w:lang w:val="ru-RU"/>
        </w:rPr>
      </w:pPr>
      <w:r w:rsidRPr="001F736B">
        <w:rPr>
          <w:rFonts w:eastAsia="Times New Roman" w:cs="Times New Roman"/>
          <w:sz w:val="28"/>
          <w:szCs w:val="28"/>
          <w:lang w:val="ru-RU"/>
        </w:rPr>
        <w:t xml:space="preserve">ЩПКО-04-23 </w:t>
      </w:r>
      <w:proofErr w:type="spellStart"/>
      <w:r w:rsidR="00F16C2C">
        <w:rPr>
          <w:rFonts w:eastAsia="Times New Roman" w:cs="Times New Roman"/>
          <w:sz w:val="28"/>
          <w:szCs w:val="28"/>
          <w:lang w:val="ru-RU"/>
        </w:rPr>
        <w:t>Бухтияров</w:t>
      </w:r>
      <w:proofErr w:type="spellEnd"/>
      <w:r w:rsidR="00F16C2C">
        <w:rPr>
          <w:rFonts w:eastAsia="Times New Roman" w:cs="Times New Roman"/>
          <w:sz w:val="28"/>
          <w:szCs w:val="28"/>
          <w:lang w:val="ru-RU"/>
        </w:rPr>
        <w:t xml:space="preserve"> Н.А.</w:t>
      </w:r>
    </w:p>
    <w:p w14:paraId="3AEB493B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ind w:left="5669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6F653811" w14:textId="77777777" w:rsidR="001F736B" w:rsidRPr="001F736B" w:rsidRDefault="001F736B" w:rsidP="001F736B">
      <w:pPr>
        <w:widowControl w:val="0"/>
        <w:suppressAutoHyphens/>
        <w:autoSpaceDN w:val="0"/>
        <w:spacing w:before="2" w:after="0" w:line="240" w:lineRule="auto"/>
        <w:ind w:left="5669"/>
        <w:textAlignment w:val="baseline"/>
        <w:rPr>
          <w:rFonts w:eastAsia="Times New Roman" w:cs="Times New Roman"/>
          <w:sz w:val="28"/>
          <w:szCs w:val="28"/>
          <w:lang w:val="ru-RU"/>
        </w:rPr>
      </w:pPr>
    </w:p>
    <w:p w14:paraId="1924EA00" w14:textId="4BD8516A" w:rsidR="001F736B" w:rsidRPr="001F736B" w:rsidRDefault="00882D62" w:rsidP="001F736B">
      <w:pPr>
        <w:widowControl w:val="0"/>
        <w:suppressAutoHyphens/>
        <w:autoSpaceDN w:val="0"/>
        <w:spacing w:after="0" w:line="240" w:lineRule="auto"/>
        <w:ind w:left="5669"/>
        <w:textAlignment w:val="baseline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Проверил п</w:t>
      </w:r>
      <w:r w:rsidR="001F736B" w:rsidRPr="001F736B">
        <w:rPr>
          <w:rFonts w:eastAsia="Times New Roman" w:cs="Times New Roman"/>
          <w:sz w:val="28"/>
          <w:szCs w:val="28"/>
          <w:lang w:val="ru-RU"/>
        </w:rPr>
        <w:t>реподаватель</w:t>
      </w:r>
      <w:r w:rsidR="001F736B" w:rsidRPr="001F736B">
        <w:rPr>
          <w:rFonts w:eastAsia="Times New Roman" w:cs="Times New Roman"/>
          <w:sz w:val="28"/>
          <w:szCs w:val="28"/>
          <w:lang w:val="ru-RU"/>
        </w:rPr>
        <w:br/>
      </w:r>
      <w:r w:rsidR="007B3B6A">
        <w:rPr>
          <w:rFonts w:eastAsia="Times New Roman" w:cs="Times New Roman"/>
          <w:sz w:val="28"/>
          <w:szCs w:val="28"/>
          <w:lang w:val="ru-RU"/>
        </w:rPr>
        <w:t xml:space="preserve">Иванова </w:t>
      </w:r>
      <w:proofErr w:type="gramStart"/>
      <w:r w:rsidR="007B3B6A">
        <w:rPr>
          <w:rFonts w:eastAsia="Times New Roman" w:cs="Times New Roman"/>
          <w:sz w:val="28"/>
          <w:szCs w:val="28"/>
          <w:lang w:val="ru-RU"/>
        </w:rPr>
        <w:t>Д.А.</w:t>
      </w:r>
      <w:proofErr w:type="gramEnd"/>
    </w:p>
    <w:p w14:paraId="3831C55D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ind w:left="5669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686D3F93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422CCC7C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4BAD81F8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5A5FE786" w14:textId="77777777" w:rsidR="001F736B" w:rsidRPr="001F736B" w:rsidRDefault="001F736B" w:rsidP="001F736B">
      <w:pPr>
        <w:widowControl w:val="0"/>
        <w:suppressAutoHyphens/>
        <w:autoSpaceDN w:val="0"/>
        <w:spacing w:after="0" w:line="240" w:lineRule="auto"/>
        <w:textAlignment w:val="baseline"/>
        <w:rPr>
          <w:rFonts w:eastAsia="Times New Roman" w:cs="Times New Roman"/>
          <w:sz w:val="20"/>
          <w:szCs w:val="28"/>
          <w:lang w:val="ru-RU"/>
        </w:rPr>
      </w:pPr>
    </w:p>
    <w:p w14:paraId="2C41F71E" w14:textId="77777777" w:rsidR="001F736B" w:rsidRPr="001F736B" w:rsidRDefault="001F736B" w:rsidP="001F736B">
      <w:pPr>
        <w:widowControl w:val="0"/>
        <w:suppressAutoHyphens/>
        <w:autoSpaceDN w:val="0"/>
        <w:spacing w:before="231" w:after="0" w:line="360" w:lineRule="auto"/>
        <w:ind w:left="3686" w:right="3901"/>
        <w:jc w:val="center"/>
        <w:textAlignment w:val="baseline"/>
        <w:rPr>
          <w:rFonts w:eastAsia="Times New Roman" w:cs="Times New Roman"/>
          <w:sz w:val="28"/>
          <w:szCs w:val="28"/>
          <w:lang w:val="ru-RU"/>
        </w:rPr>
      </w:pPr>
      <w:proofErr w:type="gramStart"/>
      <w:r w:rsidRPr="001F736B">
        <w:rPr>
          <w:rFonts w:eastAsia="Times New Roman" w:cs="Times New Roman"/>
          <w:sz w:val="28"/>
          <w:szCs w:val="28"/>
          <w:lang w:val="ru-RU"/>
        </w:rPr>
        <w:t xml:space="preserve">Москва </w:t>
      </w:r>
      <w:r w:rsidRPr="001F736B">
        <w:rPr>
          <w:rFonts w:eastAsia="Times New Roman" w:cs="Times New Roman"/>
          <w:spacing w:val="-67"/>
          <w:sz w:val="28"/>
          <w:szCs w:val="28"/>
          <w:lang w:val="ru-RU"/>
        </w:rPr>
        <w:t xml:space="preserve"> </w:t>
      </w:r>
      <w:r w:rsidRPr="001F736B">
        <w:rPr>
          <w:rFonts w:eastAsia="Times New Roman" w:cs="Times New Roman"/>
          <w:sz w:val="28"/>
          <w:szCs w:val="28"/>
          <w:lang w:val="ru-RU"/>
        </w:rPr>
        <w:t>2025</w:t>
      </w:r>
      <w:proofErr w:type="gramEnd"/>
    </w:p>
    <w:p w14:paraId="79B201E7" w14:textId="77777777" w:rsidR="001F736B" w:rsidRPr="001F736B" w:rsidRDefault="001F736B" w:rsidP="001F736B">
      <w:pPr>
        <w:spacing w:after="0" w:line="360" w:lineRule="auto"/>
        <w:rPr>
          <w:rFonts w:eastAsia="Times New Roman" w:cs="Times New Roman"/>
          <w:sz w:val="28"/>
          <w:szCs w:val="28"/>
          <w:lang w:val="ru-RU"/>
        </w:rPr>
        <w:sectPr w:rsidR="001F736B" w:rsidRPr="001F736B">
          <w:pgSz w:w="11906" w:h="16838"/>
          <w:pgMar w:top="1200" w:right="445" w:bottom="280" w:left="1181" w:header="720" w:footer="720" w:gutter="0"/>
          <w:cols w:space="720"/>
        </w:sectPr>
      </w:pPr>
    </w:p>
    <w:p w14:paraId="145CE5C4" w14:textId="0FF695EF" w:rsidR="001F736B" w:rsidRDefault="001F736B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 w:rsidRPr="001F736B">
        <w:rPr>
          <w:rFonts w:eastAsia="SimSun" w:cs="Times New Roman"/>
          <w:sz w:val="28"/>
          <w:szCs w:val="24"/>
          <w:lang w:val="ru-RU" w:eastAsia="zh-CN" w:bidi="hi-IN"/>
        </w:rPr>
        <w:lastRenderedPageBreak/>
        <w:t>Цель</w:t>
      </w:r>
      <w:r>
        <w:rPr>
          <w:rFonts w:eastAsia="SimSun" w:cs="Times New Roman"/>
          <w:sz w:val="28"/>
          <w:szCs w:val="24"/>
          <w:lang w:val="ru-RU" w:eastAsia="zh-CN" w:bidi="hi-IN"/>
        </w:rPr>
        <w:t xml:space="preserve"> работы</w:t>
      </w:r>
      <w:r w:rsidRPr="001F736B">
        <w:rPr>
          <w:rFonts w:eastAsia="SimSun" w:cs="Times New Roman"/>
          <w:sz w:val="28"/>
          <w:szCs w:val="24"/>
          <w:lang w:val="ru-RU" w:eastAsia="zh-CN" w:bidi="hi-IN"/>
        </w:rPr>
        <w:t xml:space="preserve">: </w:t>
      </w:r>
      <w:r w:rsidR="00902FA3">
        <w:rPr>
          <w:rFonts w:eastAsia="SimSun" w:cs="Times New Roman"/>
          <w:sz w:val="28"/>
          <w:szCs w:val="24"/>
          <w:lang w:val="ru-RU" w:eastAsia="zh-CN" w:bidi="hi-IN"/>
        </w:rPr>
        <w:t>о</w:t>
      </w:r>
      <w:r w:rsidR="00902FA3" w:rsidRPr="00902FA3">
        <w:rPr>
          <w:rFonts w:eastAsia="SimSun" w:cs="Times New Roman"/>
          <w:sz w:val="28"/>
          <w:szCs w:val="24"/>
          <w:lang w:val="ru-RU" w:eastAsia="zh-CN" w:bidi="hi-IN"/>
        </w:rPr>
        <w:t>своить работу с файлами на языке Си</w:t>
      </w:r>
      <w:r w:rsidR="00EE5A07" w:rsidRPr="00EE5A07">
        <w:rPr>
          <w:rFonts w:eastAsia="SimSun" w:cs="Times New Roman"/>
          <w:sz w:val="28"/>
          <w:szCs w:val="24"/>
          <w:lang w:val="ru-RU" w:eastAsia="zh-CN" w:bidi="hi-IN"/>
        </w:rPr>
        <w:t>.</w:t>
      </w:r>
      <w:r w:rsidR="00423365">
        <w:rPr>
          <w:rFonts w:eastAsia="SimSun" w:cs="Times New Roman"/>
          <w:sz w:val="28"/>
          <w:szCs w:val="24"/>
          <w:lang w:val="ru-RU" w:eastAsia="zh-CN" w:bidi="hi-IN"/>
        </w:rPr>
        <w:tab/>
      </w:r>
    </w:p>
    <w:p w14:paraId="6F6C4179" w14:textId="660D0D47" w:rsidR="001F736B" w:rsidRDefault="001F736B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Ход работы</w:t>
      </w:r>
      <w:r w:rsidRPr="005F5C96">
        <w:rPr>
          <w:rFonts w:eastAsia="SimSun" w:cs="Times New Roman"/>
          <w:sz w:val="28"/>
          <w:szCs w:val="24"/>
          <w:lang w:val="ru-RU" w:eastAsia="zh-CN" w:bidi="hi-IN"/>
        </w:rPr>
        <w:t>:</w:t>
      </w:r>
      <w:r w:rsidR="00EE5A07">
        <w:rPr>
          <w:rFonts w:eastAsia="SimSun" w:cs="Times New Roman"/>
          <w:sz w:val="28"/>
          <w:szCs w:val="24"/>
          <w:lang w:val="ru-RU" w:eastAsia="zh-CN" w:bidi="hi-IN"/>
        </w:rPr>
        <w:t xml:space="preserve"> </w:t>
      </w:r>
    </w:p>
    <w:p w14:paraId="315A9AB6" w14:textId="1A7221B8" w:rsidR="00902FA3" w:rsidRPr="005D6CB0" w:rsidRDefault="00EE5A07" w:rsidP="005D6CB0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 xml:space="preserve">Все задания были выполнены и загружены в репозиторий </w:t>
      </w:r>
      <w:proofErr w:type="spellStart"/>
      <w:r>
        <w:rPr>
          <w:rFonts w:eastAsia="SimSun" w:cs="Times New Roman"/>
          <w:sz w:val="28"/>
          <w:szCs w:val="24"/>
          <w:lang w:eastAsia="zh-CN" w:bidi="hi-IN"/>
        </w:rPr>
        <w:t>Github</w:t>
      </w:r>
      <w:proofErr w:type="spellEnd"/>
      <w:r>
        <w:rPr>
          <w:rFonts w:eastAsia="SimSun" w:cs="Times New Roman"/>
          <w:sz w:val="28"/>
          <w:szCs w:val="24"/>
          <w:lang w:val="ru-RU" w:eastAsia="zh-CN" w:bidi="hi-IN"/>
        </w:rPr>
        <w:t xml:space="preserve"> по ссылке</w:t>
      </w:r>
      <w:r w:rsidRPr="00EE5A07">
        <w:rPr>
          <w:rFonts w:eastAsia="SimSun" w:cs="Times New Roman"/>
          <w:sz w:val="28"/>
          <w:szCs w:val="24"/>
          <w:lang w:val="ru-RU" w:eastAsia="zh-CN" w:bidi="hi-IN"/>
        </w:rPr>
        <w:t xml:space="preserve">: </w:t>
      </w:r>
      <w:hyperlink r:id="rId7" w:history="1">
        <w:r w:rsidR="00902FA3" w:rsidRPr="00146C4E">
          <w:rPr>
            <w:rStyle w:val="aff8"/>
            <w:rFonts w:eastAsia="SimSun" w:cs="Times New Roman"/>
            <w:sz w:val="28"/>
            <w:szCs w:val="24"/>
            <w:lang w:val="ru-RU" w:eastAsia="zh-CN" w:bidi="hi-IN"/>
          </w:rPr>
          <w:t>https://github.com/Jlozorik/StudyOnly/tree/master/pr2</w:t>
        </w:r>
      </w:hyperlink>
    </w:p>
    <w:p w14:paraId="6B600B75" w14:textId="5BBA856F" w:rsidR="00902FA3" w:rsidRPr="00902FA3" w:rsidRDefault="00902FA3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 xml:space="preserve">Задание </w:t>
      </w:r>
      <w:r>
        <w:rPr>
          <w:rFonts w:eastAsia="SimSun" w:cs="Times New Roman"/>
          <w:sz w:val="28"/>
          <w:szCs w:val="24"/>
          <w:lang w:eastAsia="zh-CN" w:bidi="hi-IN"/>
        </w:rPr>
        <w:t>4</w:t>
      </w:r>
    </w:p>
    <w:p w14:paraId="0FAA9891" w14:textId="472280F9" w:rsidR="00902FA3" w:rsidRDefault="00902FA3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Результат</w:t>
      </w:r>
    </w:p>
    <w:p w14:paraId="45BF83EF" w14:textId="27844857" w:rsidR="00902FA3" w:rsidRDefault="00902FA3" w:rsidP="005D6CB0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eastAsia="zh-CN" w:bidi="hi-IN"/>
        </w:rPr>
      </w:pPr>
      <w:r w:rsidRPr="00902FA3">
        <w:rPr>
          <w:rFonts w:eastAsia="SimSun" w:cs="Times New Roman"/>
          <w:sz w:val="28"/>
          <w:szCs w:val="24"/>
          <w:lang w:eastAsia="zh-CN" w:bidi="hi-IN"/>
        </w:rPr>
        <w:drawing>
          <wp:inline distT="0" distB="0" distL="0" distR="0" wp14:anchorId="3255AE73" wp14:editId="6C3A72D3">
            <wp:extent cx="5684520" cy="834390"/>
            <wp:effectExtent l="0" t="0" r="0" b="3810"/>
            <wp:docPr id="971331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31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78E7" w14:textId="356A7AB1" w:rsidR="00902FA3" w:rsidRDefault="00902FA3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Задание 5</w:t>
      </w:r>
    </w:p>
    <w:p w14:paraId="61941489" w14:textId="6A8C77C8" w:rsidR="00902FA3" w:rsidRDefault="00902FA3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Результат</w:t>
      </w:r>
    </w:p>
    <w:p w14:paraId="164DA927" w14:textId="18D809CC" w:rsidR="00902FA3" w:rsidRDefault="005D6CB0" w:rsidP="005D6CB0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eastAsia="zh-CN" w:bidi="hi-IN"/>
        </w:rPr>
      </w:pPr>
      <w:r w:rsidRPr="005D6CB0">
        <w:rPr>
          <w:rFonts w:eastAsia="SimSun" w:cs="Times New Roman"/>
          <w:sz w:val="28"/>
          <w:szCs w:val="24"/>
          <w:lang w:eastAsia="zh-CN" w:bidi="hi-IN"/>
        </w:rPr>
        <w:drawing>
          <wp:inline distT="0" distB="0" distL="0" distR="0" wp14:anchorId="3FB22600" wp14:editId="2105A591">
            <wp:extent cx="5684520" cy="713105"/>
            <wp:effectExtent l="0" t="0" r="0" b="0"/>
            <wp:docPr id="670069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69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1B4F" w14:textId="447B06D8" w:rsidR="005D6CB0" w:rsidRDefault="005D6CB0" w:rsidP="00902FA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Задание 6</w:t>
      </w:r>
    </w:p>
    <w:p w14:paraId="47DD6F07" w14:textId="2179FD61" w:rsidR="005D6CB0" w:rsidRPr="005D6CB0" w:rsidRDefault="005D6CB0" w:rsidP="005D6CB0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Содержимое в файл</w:t>
      </w:r>
      <w:r w:rsidR="00B67BF7">
        <w:rPr>
          <w:rFonts w:eastAsia="SimSun" w:cs="Times New Roman"/>
          <w:sz w:val="28"/>
          <w:szCs w:val="24"/>
          <w:lang w:val="ru-RU" w:eastAsia="zh-CN" w:bidi="hi-IN"/>
        </w:rPr>
        <w:t>ах</w:t>
      </w:r>
    </w:p>
    <w:p w14:paraId="39A224B0" w14:textId="67344B77" w:rsidR="005D6CB0" w:rsidRDefault="005D6CB0" w:rsidP="005D6CB0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187B987B" wp14:editId="4A7AAB4A">
            <wp:extent cx="1836420" cy="589676"/>
            <wp:effectExtent l="0" t="0" r="0" b="1270"/>
            <wp:docPr id="745338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38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312" cy="59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CB0">
        <w:rPr>
          <w:noProof/>
        </w:rPr>
        <w:t xml:space="preserve"> </w:t>
      </w:r>
    </w:p>
    <w:p w14:paraId="18308618" w14:textId="1DA563A4" w:rsidR="005D6CB0" w:rsidRDefault="005D6CB0" w:rsidP="005D6CB0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6CEC4B04" wp14:editId="4006BA62">
            <wp:extent cx="2110740" cy="787521"/>
            <wp:effectExtent l="0" t="0" r="3810" b="0"/>
            <wp:docPr id="1381653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538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9908" cy="79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02A7" w14:textId="76E7C0C7" w:rsidR="005D6CB0" w:rsidRDefault="005D6CB0" w:rsidP="00B67BF7">
      <w:pPr>
        <w:suppressLineNumbers/>
        <w:tabs>
          <w:tab w:val="center" w:pos="4535"/>
          <w:tab w:val="right" w:pos="9071"/>
        </w:tabs>
        <w:spacing w:after="0" w:line="360" w:lineRule="auto"/>
        <w:ind w:left="709"/>
        <w:jc w:val="both"/>
        <w:rPr>
          <w:rFonts w:eastAsia="SimSun" w:cs="Times New Roman"/>
          <w:sz w:val="28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7C03CCC1" wp14:editId="44F53F68">
            <wp:extent cx="2461260" cy="926808"/>
            <wp:effectExtent l="0" t="0" r="0" b="6985"/>
            <wp:docPr id="1576839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390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201" cy="9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CB0">
        <w:rPr>
          <w:rFonts w:eastAsia="SimSun" w:cs="Times New Roman"/>
          <w:sz w:val="28"/>
          <w:szCs w:val="24"/>
          <w:lang w:eastAsia="zh-CN" w:bidi="hi-IN"/>
        </w:rPr>
        <w:drawing>
          <wp:inline distT="0" distB="0" distL="0" distR="0" wp14:anchorId="0638F982" wp14:editId="14998BFB">
            <wp:extent cx="5737860" cy="1181735"/>
            <wp:effectExtent l="0" t="0" r="0" b="0"/>
            <wp:docPr id="1892133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33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104B" w14:textId="5050B4D4" w:rsidR="005D6CB0" w:rsidRDefault="005D6CB0" w:rsidP="005D6CB0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lastRenderedPageBreak/>
        <w:t>Результат</w:t>
      </w:r>
    </w:p>
    <w:p w14:paraId="027F77A6" w14:textId="4FA6EBC1" w:rsidR="005D6CB0" w:rsidRPr="005D6CB0" w:rsidRDefault="005D6CB0" w:rsidP="005D6CB0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eastAsia="zh-CN" w:bidi="hi-IN"/>
        </w:rPr>
      </w:pPr>
      <w:r w:rsidRPr="005D6CB0">
        <w:rPr>
          <w:rFonts w:eastAsia="SimSun" w:cs="Times New Roman"/>
          <w:sz w:val="28"/>
          <w:szCs w:val="24"/>
          <w:lang w:eastAsia="zh-CN" w:bidi="hi-IN"/>
        </w:rPr>
        <w:drawing>
          <wp:inline distT="0" distB="0" distL="0" distR="0" wp14:anchorId="51AF3B35" wp14:editId="18CEA5D6">
            <wp:extent cx="5684520" cy="2023110"/>
            <wp:effectExtent l="0" t="0" r="0" b="0"/>
            <wp:docPr id="382400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006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84E9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Задание 7</w:t>
      </w:r>
    </w:p>
    <w:p w14:paraId="1D8DCC3D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Содержимое в файлах</w:t>
      </w:r>
    </w:p>
    <w:p w14:paraId="308D566F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  <w:r w:rsidRPr="00B67BF7">
        <w:rPr>
          <w:rFonts w:eastAsia="SimSun" w:cs="Times New Roman"/>
          <w:sz w:val="28"/>
          <w:szCs w:val="24"/>
          <w:lang w:val="ru-RU" w:eastAsia="zh-CN" w:bidi="hi-IN"/>
        </w:rPr>
        <w:drawing>
          <wp:inline distT="0" distB="0" distL="0" distR="0" wp14:anchorId="4F498A7C" wp14:editId="4C2C6D82">
            <wp:extent cx="2598420" cy="988667"/>
            <wp:effectExtent l="0" t="0" r="0" b="2540"/>
            <wp:docPr id="951123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235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3750" cy="9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ECD2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  <w:r w:rsidRPr="00B67BF7">
        <w:rPr>
          <w:rFonts w:eastAsia="SimSun" w:cs="Times New Roman"/>
          <w:sz w:val="28"/>
          <w:szCs w:val="24"/>
          <w:lang w:val="ru-RU" w:eastAsia="zh-CN" w:bidi="hi-IN"/>
        </w:rPr>
        <w:drawing>
          <wp:inline distT="0" distB="0" distL="0" distR="0" wp14:anchorId="380988D7" wp14:editId="54FA1C1E">
            <wp:extent cx="3040380" cy="1228437"/>
            <wp:effectExtent l="0" t="0" r="7620" b="0"/>
            <wp:docPr id="250496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965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3219" cy="123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C67B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Результат</w:t>
      </w:r>
    </w:p>
    <w:p w14:paraId="1DC358E0" w14:textId="1331C17F" w:rsidR="00EE5A0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  <w:r w:rsidRPr="00B67BF7">
        <w:rPr>
          <w:rFonts w:eastAsia="SimSun" w:cs="Times New Roman"/>
          <w:sz w:val="28"/>
          <w:szCs w:val="24"/>
          <w:lang w:val="ru-RU" w:eastAsia="zh-CN" w:bidi="hi-IN"/>
        </w:rPr>
        <w:drawing>
          <wp:inline distT="0" distB="0" distL="0" distR="0" wp14:anchorId="76D8D8C2" wp14:editId="30659E90">
            <wp:extent cx="5646420" cy="835025"/>
            <wp:effectExtent l="0" t="0" r="0" b="3175"/>
            <wp:docPr id="205494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40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A07">
        <w:rPr>
          <w:rFonts w:eastAsia="SimSun" w:cs="Times New Roman"/>
          <w:sz w:val="28"/>
          <w:szCs w:val="24"/>
          <w:lang w:val="ru-RU" w:eastAsia="zh-CN" w:bidi="hi-IN"/>
        </w:rPr>
        <w:tab/>
      </w:r>
    </w:p>
    <w:p w14:paraId="79C5146F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</w:p>
    <w:p w14:paraId="5F60DE2B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</w:p>
    <w:p w14:paraId="5B1C80A9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</w:p>
    <w:p w14:paraId="3A9BD944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</w:p>
    <w:p w14:paraId="574CB7A7" w14:textId="7777777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</w:p>
    <w:p w14:paraId="4E961A9B" w14:textId="2434F437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lastRenderedPageBreak/>
        <w:t>Задание 8</w:t>
      </w:r>
    </w:p>
    <w:p w14:paraId="2298B440" w14:textId="295BAAE3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Содержимое в файле до запуска программы</w:t>
      </w:r>
    </w:p>
    <w:p w14:paraId="6AAD6C18" w14:textId="69D79DAD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  <w:r w:rsidRPr="00B67BF7">
        <w:rPr>
          <w:rFonts w:eastAsia="SimSun" w:cs="Times New Roman"/>
          <w:sz w:val="28"/>
          <w:szCs w:val="24"/>
          <w:lang w:val="ru-RU" w:eastAsia="zh-CN" w:bidi="hi-IN"/>
        </w:rPr>
        <w:drawing>
          <wp:inline distT="0" distB="0" distL="0" distR="0" wp14:anchorId="0FC8F65A" wp14:editId="7FE3C4BE">
            <wp:extent cx="3870960" cy="1007823"/>
            <wp:effectExtent l="0" t="0" r="0" b="1905"/>
            <wp:docPr id="313684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844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859" cy="100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8343" w14:textId="31401130" w:rsidR="00B67BF7" w:rsidRDefault="00B67BF7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>Содержимое в файле после запуска программы</w:t>
      </w:r>
    </w:p>
    <w:p w14:paraId="10F01813" w14:textId="3949B076" w:rsidR="00B67BF7" w:rsidRDefault="007F1E13" w:rsidP="00B67BF7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rPr>
          <w:rFonts w:eastAsia="SimSun" w:cs="Times New Roman"/>
          <w:sz w:val="28"/>
          <w:szCs w:val="24"/>
          <w:lang w:eastAsia="zh-CN" w:bidi="hi-IN"/>
        </w:rPr>
      </w:pPr>
      <w:r w:rsidRPr="007F1E13">
        <w:rPr>
          <w:rFonts w:eastAsia="SimSun" w:cs="Times New Roman"/>
          <w:sz w:val="28"/>
          <w:szCs w:val="24"/>
          <w:lang w:eastAsia="zh-CN" w:bidi="hi-IN"/>
        </w:rPr>
        <w:drawing>
          <wp:inline distT="0" distB="0" distL="0" distR="0" wp14:anchorId="5B036A8B" wp14:editId="51EF299D">
            <wp:extent cx="4686300" cy="1147034"/>
            <wp:effectExtent l="0" t="0" r="0" b="0"/>
            <wp:docPr id="2098986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868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3377" cy="115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DD08" w14:textId="66D2D9EF" w:rsidR="007F1E13" w:rsidRDefault="007F1E13" w:rsidP="007F1E1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>
        <w:rPr>
          <w:rFonts w:eastAsia="SimSun" w:cs="Times New Roman"/>
          <w:sz w:val="28"/>
          <w:szCs w:val="24"/>
          <w:lang w:val="ru-RU" w:eastAsia="zh-CN" w:bidi="hi-IN"/>
        </w:rPr>
        <w:t xml:space="preserve">Результат </w:t>
      </w:r>
    </w:p>
    <w:p w14:paraId="0294E5A4" w14:textId="53858EEB" w:rsidR="007F1E13" w:rsidRPr="007F1E13" w:rsidRDefault="007F1E13" w:rsidP="007F1E13">
      <w:pPr>
        <w:suppressLineNumbers/>
        <w:tabs>
          <w:tab w:val="center" w:pos="4535"/>
          <w:tab w:val="right" w:pos="9071"/>
        </w:tabs>
        <w:spacing w:after="0" w:line="360" w:lineRule="auto"/>
        <w:ind w:firstLine="709"/>
        <w:jc w:val="both"/>
        <w:rPr>
          <w:rFonts w:eastAsia="SimSun" w:cs="Times New Roman"/>
          <w:sz w:val="28"/>
          <w:szCs w:val="24"/>
          <w:lang w:val="ru-RU" w:eastAsia="zh-CN" w:bidi="hi-IN"/>
        </w:rPr>
      </w:pPr>
      <w:r w:rsidRPr="007F1E13">
        <w:rPr>
          <w:rFonts w:eastAsia="SimSun" w:cs="Times New Roman"/>
          <w:sz w:val="28"/>
          <w:szCs w:val="24"/>
          <w:lang w:val="ru-RU" w:eastAsia="zh-CN" w:bidi="hi-IN"/>
        </w:rPr>
        <w:drawing>
          <wp:inline distT="0" distB="0" distL="0" distR="0" wp14:anchorId="45C8B9F1" wp14:editId="6623BC8D">
            <wp:extent cx="5564633" cy="929640"/>
            <wp:effectExtent l="0" t="0" r="0" b="3810"/>
            <wp:docPr id="1972990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909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1206" cy="93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E13" w:rsidRPr="007F1E13" w:rsidSect="00034616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1A2FE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CF85D5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307DEB"/>
    <w:multiLevelType w:val="hybridMultilevel"/>
    <w:tmpl w:val="D3BE9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E755117"/>
    <w:multiLevelType w:val="hybridMultilevel"/>
    <w:tmpl w:val="3B6C23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EB79EB"/>
    <w:multiLevelType w:val="hybridMultilevel"/>
    <w:tmpl w:val="0A4C56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5004BA5"/>
    <w:multiLevelType w:val="hybridMultilevel"/>
    <w:tmpl w:val="8D6AB4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717BAA"/>
    <w:multiLevelType w:val="hybridMultilevel"/>
    <w:tmpl w:val="EC4A979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B337811"/>
    <w:multiLevelType w:val="hybridMultilevel"/>
    <w:tmpl w:val="FE8CD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2823BF"/>
    <w:multiLevelType w:val="hybridMultilevel"/>
    <w:tmpl w:val="23F82C0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41621640"/>
    <w:multiLevelType w:val="hybridMultilevel"/>
    <w:tmpl w:val="7C0A0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E70D21"/>
    <w:multiLevelType w:val="hybridMultilevel"/>
    <w:tmpl w:val="DE8E9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7401A9"/>
    <w:multiLevelType w:val="hybridMultilevel"/>
    <w:tmpl w:val="B8F4F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762010"/>
    <w:multiLevelType w:val="hybridMultilevel"/>
    <w:tmpl w:val="8FF2C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F564AD8"/>
    <w:multiLevelType w:val="hybridMultilevel"/>
    <w:tmpl w:val="210665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935619"/>
    <w:multiLevelType w:val="hybridMultilevel"/>
    <w:tmpl w:val="AE8827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61371F"/>
    <w:multiLevelType w:val="hybridMultilevel"/>
    <w:tmpl w:val="DCA06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674F1A"/>
    <w:multiLevelType w:val="hybridMultilevel"/>
    <w:tmpl w:val="DF4AB0B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67421FD1"/>
    <w:multiLevelType w:val="hybridMultilevel"/>
    <w:tmpl w:val="874A9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4E2631"/>
    <w:multiLevelType w:val="hybridMultilevel"/>
    <w:tmpl w:val="23F82C0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70640E7B"/>
    <w:multiLevelType w:val="hybridMultilevel"/>
    <w:tmpl w:val="4F5E2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4E3837"/>
    <w:multiLevelType w:val="hybridMultilevel"/>
    <w:tmpl w:val="23F82C0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7B776599"/>
    <w:multiLevelType w:val="hybridMultilevel"/>
    <w:tmpl w:val="B3185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3675A7"/>
    <w:multiLevelType w:val="hybridMultilevel"/>
    <w:tmpl w:val="BD2CD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44857058">
    <w:abstractNumId w:val="8"/>
  </w:num>
  <w:num w:numId="2" w16cid:durableId="455412159">
    <w:abstractNumId w:val="6"/>
  </w:num>
  <w:num w:numId="3" w16cid:durableId="678233469">
    <w:abstractNumId w:val="5"/>
  </w:num>
  <w:num w:numId="4" w16cid:durableId="1692996544">
    <w:abstractNumId w:val="4"/>
  </w:num>
  <w:num w:numId="5" w16cid:durableId="169680194">
    <w:abstractNumId w:val="7"/>
  </w:num>
  <w:num w:numId="6" w16cid:durableId="1340473703">
    <w:abstractNumId w:val="3"/>
  </w:num>
  <w:num w:numId="7" w16cid:durableId="73211310">
    <w:abstractNumId w:val="2"/>
  </w:num>
  <w:num w:numId="8" w16cid:durableId="1117605083">
    <w:abstractNumId w:val="1"/>
  </w:num>
  <w:num w:numId="9" w16cid:durableId="1089235109">
    <w:abstractNumId w:val="0"/>
  </w:num>
  <w:num w:numId="10" w16cid:durableId="1636988592">
    <w:abstractNumId w:val="26"/>
  </w:num>
  <w:num w:numId="11" w16cid:durableId="1346127300">
    <w:abstractNumId w:val="29"/>
  </w:num>
  <w:num w:numId="12" w16cid:durableId="420685861">
    <w:abstractNumId w:val="18"/>
  </w:num>
  <w:num w:numId="13" w16cid:durableId="1496066657">
    <w:abstractNumId w:val="15"/>
  </w:num>
  <w:num w:numId="14" w16cid:durableId="246886091">
    <w:abstractNumId w:val="25"/>
  </w:num>
  <w:num w:numId="15" w16cid:durableId="1231888576">
    <w:abstractNumId w:val="9"/>
  </w:num>
  <w:num w:numId="16" w16cid:durableId="18823446">
    <w:abstractNumId w:val="13"/>
  </w:num>
  <w:num w:numId="17" w16cid:durableId="1244753555">
    <w:abstractNumId w:val="27"/>
  </w:num>
  <w:num w:numId="18" w16cid:durableId="1604067742">
    <w:abstractNumId w:val="10"/>
  </w:num>
  <w:num w:numId="19" w16cid:durableId="419721937">
    <w:abstractNumId w:val="23"/>
  </w:num>
  <w:num w:numId="20" w16cid:durableId="945113442">
    <w:abstractNumId w:val="14"/>
  </w:num>
  <w:num w:numId="21" w16cid:durableId="643122721">
    <w:abstractNumId w:val="20"/>
  </w:num>
  <w:num w:numId="22" w16cid:durableId="1384789094">
    <w:abstractNumId w:val="21"/>
  </w:num>
  <w:num w:numId="23" w16cid:durableId="1724015651">
    <w:abstractNumId w:val="11"/>
  </w:num>
  <w:num w:numId="24" w16cid:durableId="1610626745">
    <w:abstractNumId w:val="16"/>
  </w:num>
  <w:num w:numId="25" w16cid:durableId="1897667222">
    <w:abstractNumId w:val="24"/>
  </w:num>
  <w:num w:numId="26" w16cid:durableId="326397861">
    <w:abstractNumId w:val="22"/>
  </w:num>
  <w:num w:numId="27" w16cid:durableId="1813714379">
    <w:abstractNumId w:val="12"/>
  </w:num>
  <w:num w:numId="28" w16cid:durableId="298193183">
    <w:abstractNumId w:val="28"/>
  </w:num>
  <w:num w:numId="29" w16cid:durableId="1177158402">
    <w:abstractNumId w:val="19"/>
  </w:num>
  <w:num w:numId="30" w16cid:durableId="9934091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312D"/>
    <w:rsid w:val="00125941"/>
    <w:rsid w:val="0015074B"/>
    <w:rsid w:val="00177F87"/>
    <w:rsid w:val="001C47CF"/>
    <w:rsid w:val="001E181A"/>
    <w:rsid w:val="001F736B"/>
    <w:rsid w:val="00213947"/>
    <w:rsid w:val="00245731"/>
    <w:rsid w:val="00266977"/>
    <w:rsid w:val="00294D97"/>
    <w:rsid w:val="0029639D"/>
    <w:rsid w:val="00326F90"/>
    <w:rsid w:val="0034195C"/>
    <w:rsid w:val="00367A9C"/>
    <w:rsid w:val="003901AB"/>
    <w:rsid w:val="003B151E"/>
    <w:rsid w:val="00423365"/>
    <w:rsid w:val="00471CA9"/>
    <w:rsid w:val="004E15CD"/>
    <w:rsid w:val="004F7F6A"/>
    <w:rsid w:val="0053371B"/>
    <w:rsid w:val="005D6CB0"/>
    <w:rsid w:val="005F5C96"/>
    <w:rsid w:val="0061709A"/>
    <w:rsid w:val="007B3B6A"/>
    <w:rsid w:val="007E0777"/>
    <w:rsid w:val="007F1E13"/>
    <w:rsid w:val="00831289"/>
    <w:rsid w:val="00882D62"/>
    <w:rsid w:val="00902FA3"/>
    <w:rsid w:val="00A02E89"/>
    <w:rsid w:val="00AA1D8D"/>
    <w:rsid w:val="00B47730"/>
    <w:rsid w:val="00B67BF7"/>
    <w:rsid w:val="00BA231A"/>
    <w:rsid w:val="00BF5404"/>
    <w:rsid w:val="00CB0664"/>
    <w:rsid w:val="00CF4D98"/>
    <w:rsid w:val="00D34D41"/>
    <w:rsid w:val="00DC1116"/>
    <w:rsid w:val="00DF0AF7"/>
    <w:rsid w:val="00E145F9"/>
    <w:rsid w:val="00E768AA"/>
    <w:rsid w:val="00EB4AFC"/>
    <w:rsid w:val="00EE5A07"/>
    <w:rsid w:val="00F16C2C"/>
    <w:rsid w:val="00F952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1E6593"/>
  <w14:defaultImageDpi w14:val="300"/>
  <w15:docId w15:val="{D0868AC4-9A7B-4247-B6DA-66310D91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EE5A07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EE5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Jlozorik/StudyOnly/tree/master/pr2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Violett</cp:lastModifiedBy>
  <cp:revision>4</cp:revision>
  <cp:lastPrinted>2025-09-07T21:06:00Z</cp:lastPrinted>
  <dcterms:created xsi:type="dcterms:W3CDTF">2025-09-16T07:58:00Z</dcterms:created>
  <dcterms:modified xsi:type="dcterms:W3CDTF">2025-09-16T08:19:00Z</dcterms:modified>
  <cp:category/>
</cp:coreProperties>
</file>